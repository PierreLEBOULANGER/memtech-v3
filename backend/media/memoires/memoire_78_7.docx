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Mémoire technique - test401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